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Fatima Khan</w:t>
      </w:r>
    </w:p>
    <w:p>
      <w:r>
        <w:t>fatima.khan@company.com</w:t>
      </w:r>
    </w:p>
    <w:p>
      <w:pPr>
        <w:pStyle w:val="Heading1"/>
      </w:pPr>
      <w:r>
        <w:t>Professional Summary</w:t>
      </w:r>
    </w:p>
    <w:p>
      <w:r>
        <w:t>Platform-oriented Data Scientist working at the intersection of machine learning and cloud infrastructure. Passionate about building reproducible MLOps pipelines and enabling API-first data science solutions.</w:t>
      </w:r>
    </w:p>
    <w:p>
      <w:pPr>
        <w:pStyle w:val="Heading1"/>
      </w:pPr>
      <w:r>
        <w:t>Experience</w:t>
      </w:r>
    </w:p>
    <w:p>
      <w:r>
        <w:t>Data Scientist, CloudApps (Toronto, ON)  (2020–Present)</w:t>
      </w:r>
    </w:p>
    <w:p>
      <w:pPr>
        <w:pStyle w:val="ListBullet"/>
      </w:pPr>
      <w:r>
        <w:t>Designed and managed Databricks pipelines on AWS, achieving 15% reduction in compute cost.</w:t>
      </w:r>
    </w:p>
    <w:p>
      <w:pPr>
        <w:pStyle w:val="ListBullet"/>
      </w:pPr>
      <w:r>
        <w:t>Developed GraphQL-based APIs for ML feature serving and model predictions.</w:t>
      </w:r>
    </w:p>
    <w:p>
      <w:pPr>
        <w:pStyle w:val="ListBullet"/>
      </w:pPr>
      <w:r>
        <w:t>Automated model retraining pipelines with CI/CD and Dockerized containers.</w:t>
      </w:r>
    </w:p>
    <w:p>
      <w:pPr>
        <w:pStyle w:val="ListBullet"/>
      </w:pPr>
      <w:r>
        <w:t>Collaborated with data engineering to enforce reproducibility and security best practices.</w:t>
      </w:r>
    </w:p>
    <w:p>
      <w:r>
        <w:t>Data Analyst, NovaTech Solutions (Montreal, QC)  (2017–2020)</w:t>
      </w:r>
    </w:p>
    <w:p>
      <w:pPr>
        <w:pStyle w:val="ListBullet"/>
      </w:pPr>
      <w:r>
        <w:t>Performed exploratory data analysis to identify patterns driving 10% revenue growth.</w:t>
      </w:r>
    </w:p>
    <w:p>
      <w:pPr>
        <w:pStyle w:val="ListBullet"/>
      </w:pPr>
      <w:r>
        <w:t>Supported the deployment of Python-based forecasting scripts for sales prediction.</w:t>
      </w:r>
    </w:p>
    <w:p>
      <w:pPr>
        <w:pStyle w:val="Heading1"/>
      </w:pPr>
      <w:r>
        <w:t>Education</w:t>
      </w:r>
    </w:p>
    <w:p>
      <w:r>
        <w:t>B.S. in Mathematics, University of Toronto (2016)</w:t>
      </w:r>
    </w:p>
    <w:p>
      <w:pPr>
        <w:pStyle w:val="Heading1"/>
      </w:pPr>
      <w:r>
        <w:t>Skills</w:t>
      </w:r>
    </w:p>
    <w:p>
      <w:r>
        <w:t>AWS, Databricks, Python, Docker, GraphQL, CI/CD, MLOps, Terraform, API Design, Monitoring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