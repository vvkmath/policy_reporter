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Owen Smith</w:t>
      </w:r>
    </w:p>
    <w:p>
      <w:r>
        <w:t>owen.smith@yahoo.com</w:t>
      </w:r>
    </w:p>
    <w:p>
      <w:pPr>
        <w:pStyle w:val="Heading1"/>
      </w:pPr>
      <w:r>
        <w:t>Professional Summary</w:t>
      </w:r>
    </w:p>
    <w:p>
      <w:r>
        <w:t>Analytics Lead with 8+ years of experience driving insights through data visualization and experimentation. Proven track record in designing A/B tests, interpreting results, and leading BI modernization efforts on Azure.</w:t>
      </w:r>
    </w:p>
    <w:p>
      <w:pPr>
        <w:pStyle w:val="Heading1"/>
      </w:pPr>
      <w:r>
        <w:t>Experience</w:t>
      </w:r>
    </w:p>
    <w:p>
      <w:r>
        <w:t>Analytics Lead, HealthCo (Chicago, IL)  (2019–Present)</w:t>
      </w:r>
    </w:p>
    <w:p>
      <w:pPr>
        <w:pStyle w:val="ListBullet"/>
      </w:pPr>
      <w:r>
        <w:t>Implemented Power BI dashboards that consolidated KPIs across departments, reducing reporting time by 40%.</w:t>
      </w:r>
    </w:p>
    <w:p>
      <w:pPr>
        <w:pStyle w:val="ListBullet"/>
      </w:pPr>
      <w:r>
        <w:t>Led cross-functional A/B testing initiatives to improve product engagement metrics.</w:t>
      </w:r>
    </w:p>
    <w:p>
      <w:pPr>
        <w:pStyle w:val="ListBullet"/>
      </w:pPr>
      <w:r>
        <w:t>Optimized SQL-based data warehouse queries on Azure Synapse for performance gains.</w:t>
      </w:r>
    </w:p>
    <w:p>
      <w:r>
        <w:t>Business Intelligence Analyst, MedSure Analytics (Atlanta, GA)  (2015–2019)</w:t>
      </w:r>
    </w:p>
    <w:p>
      <w:pPr>
        <w:pStyle w:val="ListBullet"/>
      </w:pPr>
      <w:r>
        <w:t>Developed Tableau dashboards for patient analytics and medical claim patterns.</w:t>
      </w:r>
    </w:p>
    <w:p>
      <w:pPr>
        <w:pStyle w:val="ListBullet"/>
      </w:pPr>
      <w:r>
        <w:t>Collaborated with clinical teams to measure outcomes for operational improvement projects.</w:t>
      </w:r>
    </w:p>
    <w:p>
      <w:pPr>
        <w:pStyle w:val="Heading1"/>
      </w:pPr>
      <w:r>
        <w:t>Education</w:t>
      </w:r>
    </w:p>
    <w:p>
      <w:r>
        <w:t>M.S. in Analytics, Georgia Institute of Technology (2015)</w:t>
        <w:br/>
        <w:t>B.A. in Economics, University of Michigan (2013)</w:t>
      </w:r>
    </w:p>
    <w:p>
      <w:pPr>
        <w:pStyle w:val="Heading1"/>
      </w:pPr>
      <w:r>
        <w:t>Skills</w:t>
      </w:r>
    </w:p>
    <w:p>
      <w:r>
        <w:t>Statistics, SQL, Azure, Power BI, Tableau, Data Visualization, Experimentation, A/B Testing, Business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