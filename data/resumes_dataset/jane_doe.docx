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Jane Doe</w:t>
      </w:r>
    </w:p>
    <w:p>
      <w:r>
        <w:t>jane.doe@gmail.com</w:t>
      </w:r>
    </w:p>
    <w:p>
      <w:pPr>
        <w:pStyle w:val="Heading1"/>
      </w:pPr>
      <w:r>
        <w:t>Professional Summary</w:t>
      </w:r>
    </w:p>
    <w:p>
      <w:r>
        <w:t>Results-driven Data Scientist with over 6 years of experience developing and deploying machine learning models in the financial technology industry. Skilled in leveraging LLMs for document intelligence, optimizing data pipelines, and creating scalable data solutions that drive measurable business outcomes.</w:t>
      </w:r>
    </w:p>
    <w:p>
      <w:pPr>
        <w:pStyle w:val="Heading1"/>
      </w:pPr>
      <w:r>
        <w:t>Experience</w:t>
      </w:r>
    </w:p>
    <w:p>
      <w:r>
        <w:t>Senior Data Scientist, FinBank (New York, NY)  (2021–Present)</w:t>
      </w:r>
    </w:p>
    <w:p>
      <w:pPr>
        <w:pStyle w:val="ListBullet"/>
      </w:pPr>
      <w:r>
        <w:t>Designed and deployed machine learning models to predict credit default risk, improving approval accuracy by 8%.</w:t>
      </w:r>
    </w:p>
    <w:p>
      <w:pPr>
        <w:pStyle w:val="ListBullet"/>
      </w:pPr>
      <w:r>
        <w:t>Implemented retrieval-augmented generation (RAG) systems using OpenAI GPT for internal compliance document summarization, cutting manual review time by 60%.</w:t>
      </w:r>
    </w:p>
    <w:p>
      <w:pPr>
        <w:pStyle w:val="ListBullet"/>
      </w:pPr>
      <w:r>
        <w:t>Built automated dashboards in Tableau for fraud detection analytics, improving visibility of KPIs across teams.</w:t>
      </w:r>
    </w:p>
    <w:p>
      <w:pPr>
        <w:pStyle w:val="ListBullet"/>
      </w:pPr>
      <w:r>
        <w:t>Mentored junior data scientists on feature engineering and ML model validation best practices.</w:t>
      </w:r>
    </w:p>
    <w:p>
      <w:r>
        <w:t>Data Scientist, BlueAnalytics (Boston, MA)  (2018–2021)</w:t>
      </w:r>
    </w:p>
    <w:p>
      <w:pPr>
        <w:pStyle w:val="ListBullet"/>
      </w:pPr>
      <w:r>
        <w:t>Developed customer churn prediction models using Python and SQL, resulting in a 12% reduction in customer attrition.</w:t>
      </w:r>
    </w:p>
    <w:p>
      <w:pPr>
        <w:pStyle w:val="ListBullet"/>
      </w:pPr>
      <w:r>
        <w:t>Automated monthly reporting workflows using Pandas and Airflow.</w:t>
      </w:r>
    </w:p>
    <w:p>
      <w:pPr>
        <w:pStyle w:val="ListBullet"/>
      </w:pPr>
      <w:r>
        <w:t>Collaborated with engineering teams to integrate predictive models into production APIs.</w:t>
      </w:r>
    </w:p>
    <w:p>
      <w:pPr>
        <w:pStyle w:val="Heading1"/>
      </w:pPr>
      <w:r>
        <w:t>Education</w:t>
      </w:r>
    </w:p>
    <w:p>
      <w:r>
        <w:t>M.S. in Statistics, University of California, Berkeley (2018)</w:t>
        <w:br/>
        <w:t>B.S. in Applied Mathematics, University of Illinois Urbana-Champaign (2016)</w:t>
      </w:r>
    </w:p>
    <w:p>
      <w:pPr>
        <w:pStyle w:val="Heading1"/>
      </w:pPr>
      <w:r>
        <w:t>Skills</w:t>
      </w:r>
    </w:p>
    <w:p>
      <w:r>
        <w:t>Machine Learning, Python, LLM, Pandas, Scikit-learn, SQL, Data Visualization, Git, AWS, Statistics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